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2910B25">
      <w:pPr>
        <w:pStyle w:val="2"/>
        <w:spacing w:line="240" w:lineRule="auto"/>
      </w:pPr>
      <w:r>
        <w:t>Chatbot-Ollama - System Documentation</w:t>
      </w:r>
    </w:p>
    <w:p w14:paraId="517C9770">
      <w:pPr>
        <w:pStyle w:val="3"/>
        <w:spacing w:line="240" w:lineRule="auto"/>
      </w:pPr>
      <w:r>
        <w:t>1. Overview</w:t>
      </w:r>
      <w:bookmarkStart w:id="0" w:name="_GoBack"/>
      <w:bookmarkEnd w:id="0"/>
    </w:p>
    <w:p w14:paraId="71E9E63F">
      <w:pPr>
        <w:spacing w:line="240" w:lineRule="auto"/>
      </w:pPr>
      <w:r>
        <w:t>Chatbot-Ollama is a system that allows users to upload files, create searchable indexes, and interact with a chatbot to query indexed data. The system consists of a backend API, built with FastAPI, and a frontend UI developed using Streamlit. The chatbot utilizes Ollama's LLM models for text generation and Pinecone for vector storage.</w:t>
      </w:r>
    </w:p>
    <w:p w14:paraId="5266E19B">
      <w:pPr>
        <w:pStyle w:val="3"/>
        <w:spacing w:line="240" w:lineRule="auto"/>
      </w:pPr>
      <w:r>
        <w:t>2. Architecture</w:t>
      </w:r>
    </w:p>
    <w:p w14:paraId="4B2AD61E">
      <w:pPr>
        <w:spacing w:line="240" w:lineRule="auto"/>
      </w:pPr>
      <w:r>
        <w:t>The system consists of two main components:</w:t>
      </w:r>
    </w:p>
    <w:p w14:paraId="4065DC5A">
      <w:pPr>
        <w:pStyle w:val="23"/>
        <w:numPr>
          <w:numId w:val="0"/>
        </w:numPr>
        <w:spacing w:line="240" w:lineRule="auto"/>
        <w:ind w:leftChars="0"/>
      </w:pPr>
      <w:r>
        <w:t>• Backend: Handles file uploads, index creation, and chatbot responses.</w:t>
      </w:r>
    </w:p>
    <w:p w14:paraId="66E085E5">
      <w:pPr>
        <w:pStyle w:val="23"/>
        <w:numPr>
          <w:numId w:val="0"/>
        </w:numPr>
        <w:spacing w:line="240" w:lineRule="auto"/>
        <w:ind w:leftChars="0"/>
      </w:pPr>
      <w:r>
        <w:t>• Frontend: A Streamlit-based UI for interacting with the system.</w:t>
      </w:r>
    </w:p>
    <w:p w14:paraId="3786D79E">
      <w:pPr>
        <w:pStyle w:val="3"/>
        <w:spacing w:line="240" w:lineRule="auto"/>
      </w:pPr>
      <w:r>
        <w:t>3. Embedding Process</w:t>
      </w:r>
    </w:p>
    <w:p w14:paraId="44D3E269">
      <w:pPr>
        <w:spacing w:line="240" w:lineRule="auto"/>
      </w:pPr>
      <w:r>
        <w:t>1. User uploads files through the frontend.</w:t>
      </w:r>
      <w:r>
        <w:br w:type="textWrapping"/>
      </w:r>
      <w:r>
        <w:t>2. Files are sent to the backend, where they are processed and embedded using an NLP model.</w:t>
      </w:r>
      <w:r>
        <w:br w:type="textWrapping"/>
      </w:r>
      <w:r>
        <w:t>3. The embeddings are stored in Pinecone as vector representations.</w:t>
      </w:r>
      <w:r>
        <w:br w:type="textWrapping"/>
      </w:r>
      <w:r>
        <w:t>4. These embeddings are used to fetch relevant information when queried in the chatbot.</w:t>
      </w:r>
    </w:p>
    <w:p w14:paraId="2316B154">
      <w:pPr>
        <w:pStyle w:val="3"/>
        <w:spacing w:line="240" w:lineRule="auto"/>
      </w:pPr>
      <w:r>
        <w:t>4. Chatbot Interaction Flow</w:t>
      </w:r>
    </w:p>
    <w:p w14:paraId="6C3BA5BD">
      <w:pPr>
        <w:spacing w:line="240" w:lineRule="auto"/>
      </w:pPr>
      <w:r>
        <w:t>1. The user enters a query in the chatbot.</w:t>
      </w:r>
      <w:r>
        <w:br w:type="textWrapping"/>
      </w:r>
      <w:r>
        <w:t>2. The query is converted into an embedding and matched against stored vectors.</w:t>
      </w:r>
      <w:r>
        <w:br w:type="textWrapping"/>
      </w:r>
      <w:r>
        <w:t>3. The most relevant data is retrieved and sent to the LLM for response generation.</w:t>
      </w:r>
      <w:r>
        <w:br w:type="textWrapping"/>
      </w:r>
      <w:r>
        <w:t>4. The chatbot streams the response back to the user.</w:t>
      </w:r>
    </w:p>
    <w:p w14:paraId="63A25F9C">
      <w:pPr>
        <w:pStyle w:val="3"/>
        <w:spacing w:line="240" w:lineRule="auto"/>
      </w:pPr>
      <w:r>
        <w:t>5. API Endpoints</w:t>
      </w:r>
    </w:p>
    <w:tbl>
      <w:tblPr>
        <w:tblStyle w:val="1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80"/>
        <w:gridCol w:w="2880"/>
        <w:gridCol w:w="2880"/>
      </w:tblGrid>
      <w:tr w14:paraId="773FCC58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7AB350C">
            <w:pPr>
              <w:spacing w:line="240" w:lineRule="auto"/>
            </w:pPr>
            <w:r>
              <w:t>Method</w:t>
            </w:r>
          </w:p>
        </w:tc>
        <w:tc>
          <w:tcPr>
            <w:tcW w:w="2880" w:type="dxa"/>
          </w:tcPr>
          <w:p w14:paraId="50836189">
            <w:pPr>
              <w:spacing w:line="240" w:lineRule="auto"/>
            </w:pPr>
            <w:r>
              <w:t>Endpoint</w:t>
            </w:r>
          </w:p>
        </w:tc>
        <w:tc>
          <w:tcPr>
            <w:tcW w:w="2880" w:type="dxa"/>
          </w:tcPr>
          <w:p w14:paraId="1E57C1AC">
            <w:pPr>
              <w:spacing w:line="240" w:lineRule="auto"/>
            </w:pPr>
            <w:r>
              <w:t>Description</w:t>
            </w:r>
          </w:p>
        </w:tc>
      </w:tr>
      <w:tr w14:paraId="36A40F1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5DAA371A">
            <w:pPr>
              <w:spacing w:line="240" w:lineRule="auto"/>
            </w:pPr>
            <w:r>
              <w:t>POST</w:t>
            </w:r>
          </w:p>
        </w:tc>
        <w:tc>
          <w:tcPr>
            <w:tcW w:w="2880" w:type="dxa"/>
          </w:tcPr>
          <w:p w14:paraId="075EECEE">
            <w:pPr>
              <w:spacing w:line="240" w:lineRule="auto"/>
            </w:pPr>
            <w:r>
              <w:t>/upload/</w:t>
            </w:r>
          </w:p>
        </w:tc>
        <w:tc>
          <w:tcPr>
            <w:tcW w:w="2880" w:type="dxa"/>
          </w:tcPr>
          <w:p w14:paraId="4E9AE191">
            <w:pPr>
              <w:spacing w:line="240" w:lineRule="auto"/>
            </w:pPr>
            <w:r>
              <w:t>Uploads files and creates an index.</w:t>
            </w:r>
          </w:p>
        </w:tc>
      </w:tr>
      <w:tr w14:paraId="078FBED5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28BB5D0B">
            <w:pPr>
              <w:spacing w:line="240" w:lineRule="auto"/>
            </w:pPr>
            <w:r>
              <w:t>GET</w:t>
            </w:r>
          </w:p>
        </w:tc>
        <w:tc>
          <w:tcPr>
            <w:tcW w:w="2880" w:type="dxa"/>
          </w:tcPr>
          <w:p w14:paraId="7089FA57">
            <w:pPr>
              <w:spacing w:line="240" w:lineRule="auto"/>
            </w:pPr>
            <w:r>
              <w:t>/list/</w:t>
            </w:r>
          </w:p>
        </w:tc>
        <w:tc>
          <w:tcPr>
            <w:tcW w:w="2880" w:type="dxa"/>
          </w:tcPr>
          <w:p w14:paraId="6FA72479">
            <w:pPr>
              <w:spacing w:line="240" w:lineRule="auto"/>
            </w:pPr>
            <w:r>
              <w:t>Retrieves the list of created indexes.</w:t>
            </w:r>
          </w:p>
        </w:tc>
      </w:tr>
      <w:tr w14:paraId="25BA48F1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1712ED02">
            <w:pPr>
              <w:spacing w:line="240" w:lineRule="auto"/>
            </w:pPr>
            <w:r>
              <w:t>DELETE</w:t>
            </w:r>
          </w:p>
        </w:tc>
        <w:tc>
          <w:tcPr>
            <w:tcW w:w="2880" w:type="dxa"/>
          </w:tcPr>
          <w:p w14:paraId="0FEA675F">
            <w:pPr>
              <w:spacing w:line="240" w:lineRule="auto"/>
            </w:pPr>
            <w:r>
              <w:t>/delete/{index_id}</w:t>
            </w:r>
          </w:p>
        </w:tc>
        <w:tc>
          <w:tcPr>
            <w:tcW w:w="2880" w:type="dxa"/>
          </w:tcPr>
          <w:p w14:paraId="7A6338EC">
            <w:pPr>
              <w:spacing w:line="240" w:lineRule="auto"/>
            </w:pPr>
            <w:r>
              <w:t>Deletes an index.</w:t>
            </w:r>
          </w:p>
        </w:tc>
      </w:tr>
      <w:tr w14:paraId="0A212696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80" w:type="dxa"/>
          </w:tcPr>
          <w:p w14:paraId="4EBDE6B1">
            <w:pPr>
              <w:spacing w:line="240" w:lineRule="auto"/>
            </w:pPr>
            <w:r>
              <w:t>POST</w:t>
            </w:r>
          </w:p>
        </w:tc>
        <w:tc>
          <w:tcPr>
            <w:tcW w:w="2880" w:type="dxa"/>
          </w:tcPr>
          <w:p w14:paraId="0BDC2E41">
            <w:pPr>
              <w:spacing w:line="240" w:lineRule="auto"/>
            </w:pPr>
            <w:r>
              <w:t>/chat/{index_id}</w:t>
            </w:r>
          </w:p>
        </w:tc>
        <w:tc>
          <w:tcPr>
            <w:tcW w:w="2880" w:type="dxa"/>
          </w:tcPr>
          <w:p w14:paraId="1DB666A0">
            <w:pPr>
              <w:spacing w:line="240" w:lineRule="auto"/>
            </w:pPr>
            <w:r>
              <w:t>Sends a query and retrieves a chatbot response.</w:t>
            </w:r>
          </w:p>
        </w:tc>
      </w:tr>
    </w:tbl>
    <w:p w14:paraId="250D10DA">
      <w:pPr>
        <w:pStyle w:val="3"/>
        <w:spacing w:line="240" w:lineRule="auto"/>
      </w:pPr>
      <w:r>
        <w:t>6. API Usage Examples</w:t>
      </w:r>
    </w:p>
    <w:p w14:paraId="4BB94D5A">
      <w:pPr>
        <w:pStyle w:val="23"/>
        <w:numPr>
          <w:numId w:val="0"/>
        </w:numPr>
        <w:spacing w:line="240" w:lineRule="auto"/>
        <w:ind w:leftChars="0"/>
      </w:pPr>
      <w:r>
        <w:t>• Upload Files</w:t>
      </w:r>
    </w:p>
    <w:p w14:paraId="24A83DA1">
      <w:pPr>
        <w:spacing w:line="240" w:lineRule="auto"/>
      </w:pPr>
      <w:r>
        <w:t>```python</w:t>
      </w:r>
      <w:r>
        <w:br w:type="textWrapping"/>
      </w:r>
      <w:r>
        <w:t>import requests</w:t>
      </w:r>
      <w:r>
        <w:br w:type="textWrapping"/>
      </w:r>
      <w:r>
        <w:t>files = {'files': open('sample.txt', 'rb')}</w:t>
      </w:r>
      <w:r>
        <w:br w:type="textWrapping"/>
      </w:r>
      <w:r>
        <w:t>response = requests.post('http://127.0.0.1:8000/upload/', files=files)</w:t>
      </w:r>
      <w:r>
        <w:br w:type="textWrapping"/>
      </w:r>
      <w:r>
        <w:t>print(response.json())</w:t>
      </w:r>
      <w:r>
        <w:br w:type="textWrapping"/>
      </w:r>
      <w:r>
        <w:t>```</w:t>
      </w:r>
    </w:p>
    <w:p w14:paraId="61B08B22">
      <w:pPr>
        <w:pStyle w:val="23"/>
        <w:numPr>
          <w:numId w:val="0"/>
        </w:numPr>
        <w:spacing w:line="240" w:lineRule="auto"/>
        <w:ind w:leftChars="0"/>
      </w:pPr>
      <w:r>
        <w:t>• List Available Indexes</w:t>
      </w:r>
    </w:p>
    <w:p w14:paraId="7248F27B">
      <w:pPr>
        <w:spacing w:line="240" w:lineRule="auto"/>
      </w:pPr>
      <w:r>
        <w:t>```python</w:t>
      </w:r>
      <w:r>
        <w:br w:type="textWrapping"/>
      </w:r>
      <w:r>
        <w:t>response = requests.get('http://127.0.0.1:8000/list/')</w:t>
      </w:r>
      <w:r>
        <w:br w:type="textWrapping"/>
      </w:r>
      <w:r>
        <w:t>print(response.json())</w:t>
      </w:r>
      <w:r>
        <w:br w:type="textWrapping"/>
      </w:r>
      <w:r>
        <w:t>```</w:t>
      </w:r>
    </w:p>
    <w:p w14:paraId="1826FE7B">
      <w:pPr>
        <w:pStyle w:val="23"/>
        <w:numPr>
          <w:numId w:val="0"/>
        </w:numPr>
        <w:spacing w:line="240" w:lineRule="auto"/>
        <w:ind w:leftChars="0"/>
      </w:pPr>
      <w:r>
        <w:t>• Delete an Index</w:t>
      </w:r>
    </w:p>
    <w:p w14:paraId="616EDBCB">
      <w:pPr>
        <w:spacing w:line="240" w:lineRule="auto"/>
      </w:pPr>
      <w:r>
        <w:t>```python</w:t>
      </w:r>
      <w:r>
        <w:br w:type="textWrapping"/>
      </w:r>
      <w:r>
        <w:t>index_id = 'your_index_id'</w:t>
      </w:r>
      <w:r>
        <w:br w:type="textWrapping"/>
      </w:r>
      <w:r>
        <w:t>response = requests.delete(f'http://127.0.0.1:8000/delete/{index_id}')</w:t>
      </w:r>
      <w:r>
        <w:br w:type="textWrapping"/>
      </w:r>
      <w:r>
        <w:t>print(response.json())</w:t>
      </w:r>
      <w:r>
        <w:br w:type="textWrapping"/>
      </w:r>
      <w:r>
        <w:t>```</w:t>
      </w:r>
    </w:p>
    <w:p w14:paraId="1138DDC4">
      <w:pPr>
        <w:pStyle w:val="23"/>
        <w:numPr>
          <w:numId w:val="0"/>
        </w:numPr>
        <w:spacing w:line="240" w:lineRule="auto"/>
        <w:ind w:leftChars="0"/>
      </w:pPr>
      <w:r>
        <w:t>• Chat with the Chatbot</w:t>
      </w:r>
    </w:p>
    <w:p w14:paraId="1FC33842">
      <w:pPr>
        <w:spacing w:line="240" w:lineRule="auto"/>
      </w:pPr>
      <w:r>
        <w:t>```python</w:t>
      </w:r>
      <w:r>
        <w:br w:type="textWrapping"/>
      </w:r>
      <w:r>
        <w:t>index_id = 'your_index_id'</w:t>
      </w:r>
      <w:r>
        <w:br w:type="textWrapping"/>
      </w:r>
      <w:r>
        <w:t>data = {'query': 'Hello, how does this work?'}</w:t>
      </w:r>
      <w:r>
        <w:br w:type="textWrapping"/>
      </w:r>
      <w:r>
        <w:t>response = requests.post(f'http://127.0.0.1:8000/chat/{index_id}', json=data)</w:t>
      </w:r>
      <w:r>
        <w:br w:type="textWrapping"/>
      </w:r>
      <w:r>
        <w:t>print(response.json())</w:t>
      </w:r>
      <w:r>
        <w:br w:type="textWrapping"/>
      </w:r>
      <w:r>
        <w:t>```</w:t>
      </w:r>
    </w:p>
    <w:p w14:paraId="2D108F3A">
      <w:pPr>
        <w:pStyle w:val="3"/>
        <w:spacing w:line="240" w:lineRule="auto"/>
      </w:pPr>
      <w:r>
        <w:t>7. Setup &amp; Execution</w:t>
      </w:r>
    </w:p>
    <w:p w14:paraId="068681F4">
      <w:pPr>
        <w:spacing w:line="240" w:lineRule="auto"/>
      </w:pPr>
      <w:r>
        <w:t>1. Run `setup.bat` to install dependencies and download the LLM model.</w:t>
      </w:r>
      <w:r>
        <w:br w:type="textWrapping"/>
      </w:r>
      <w:r>
        <w:t>2. Start the backend using `run_backend.bat`.</w:t>
      </w:r>
      <w:r>
        <w:br w:type="textWrapping"/>
      </w:r>
      <w:r>
        <w:t>3. Start the frontend using `run_frontend.bat`.</w:t>
      </w:r>
    </w:p>
    <w:p w14:paraId="4B5EAB97">
      <w:pPr>
        <w:pStyle w:val="3"/>
        <w:spacing w:line="240" w:lineRule="auto"/>
      </w:pPr>
      <w:r>
        <w:t>8. Batch Files Explanation</w:t>
      </w:r>
    </w:p>
    <w:p w14:paraId="6E576C7C">
      <w:pPr>
        <w:pStyle w:val="23"/>
        <w:numPr>
          <w:numId w:val="0"/>
        </w:numPr>
        <w:spacing w:line="240" w:lineRule="auto"/>
        <w:ind w:leftChars="0"/>
      </w:pPr>
      <w:r>
        <w:t>• `setup.bat`</w:t>
      </w:r>
    </w:p>
    <w:p w14:paraId="5D2C8584">
      <w:pPr>
        <w:spacing w:line="240" w:lineRule="auto"/>
        <w:ind w:left="720" w:leftChars="0"/>
      </w:pPr>
      <w:r>
        <w:t>• Creates a Conda environment named `llm`.</w:t>
      </w:r>
      <w:r>
        <w:br w:type="textWrapping"/>
      </w:r>
      <w:r>
        <w:t>• Installs dependencies from `requirements.txt`.</w:t>
      </w:r>
      <w:r>
        <w:br w:type="textWrapping"/>
      </w:r>
      <w:r>
        <w:t>• Pulls the latest `llama3.2` model via Ollama.</w:t>
      </w:r>
    </w:p>
    <w:p w14:paraId="5AB3BF25">
      <w:pPr>
        <w:pStyle w:val="23"/>
        <w:numPr>
          <w:numId w:val="0"/>
        </w:numPr>
        <w:spacing w:line="240" w:lineRule="auto"/>
        <w:ind w:leftChars="0"/>
      </w:pPr>
      <w:r>
        <w:t>• `run_backend.bat`</w:t>
      </w:r>
    </w:p>
    <w:p w14:paraId="76529B3E">
      <w:pPr>
        <w:spacing w:line="240" w:lineRule="auto"/>
        <w:ind w:left="720" w:leftChars="0"/>
      </w:pPr>
      <w:r>
        <w:t>• Activates the `llm` environment.</w:t>
      </w:r>
      <w:r>
        <w:br w:type="textWrapping"/>
      </w:r>
      <w:r>
        <w:t>• Runs the FastAPI backend (`api.py`).</w:t>
      </w:r>
    </w:p>
    <w:p w14:paraId="448D273C">
      <w:pPr>
        <w:pStyle w:val="23"/>
        <w:numPr>
          <w:numId w:val="0"/>
        </w:numPr>
        <w:spacing w:line="240" w:lineRule="auto"/>
        <w:ind w:leftChars="0"/>
      </w:pPr>
      <w:r>
        <w:t>• `run_frontend.bat`</w:t>
      </w:r>
    </w:p>
    <w:p w14:paraId="1A5B0894">
      <w:pPr>
        <w:spacing w:line="240" w:lineRule="auto"/>
        <w:ind w:left="720" w:leftChars="0"/>
      </w:pPr>
      <w:r>
        <w:t>• Activates the `llm` environment.</w:t>
      </w:r>
      <w:r>
        <w:br w:type="textWrapping"/>
      </w:r>
      <w:r>
        <w:t>• Launches the Streamlit application (`App.py`).</w:t>
      </w:r>
    </w:p>
    <w:sectPr>
      <w:pgSz w:w="12240" w:h="15840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ＭＳ 明朝">
    <w:altName w:val="Yu Gothic"/>
    <w:panose1 w:val="00000000000000000000"/>
    <w:charset w:val="80"/>
    <w:family w:val="roman"/>
    <w:pitch w:val="default"/>
    <w:sig w:usb0="00000000" w:usb1="00000000" w:usb2="00000010" w:usb3="00000000" w:csb0="00020000" w:csb1="00000000"/>
  </w:font>
  <w:font w:name="ＭＳ 明朝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S Gothic">
    <w:panose1 w:val="020B0609070205080204"/>
    <w:charset w:val="80"/>
    <w:family w:val="modern"/>
    <w:pitch w:val="default"/>
    <w:sig w:usb0="E00002FF" w:usb1="6AC7FDFB" w:usb2="08000012" w:usb3="00000000" w:csb0="4002009F" w:csb1="DFD70000"/>
  </w:font>
  <w:font w:name="Symbol">
    <w:panose1 w:val="05050102010706020507"/>
    <w:charset w:val="02"/>
    <w:family w:val="auto"/>
    <w:pitch w:val="default"/>
    <w:sig w:usb0="00000000" w:usb1="00000000" w:usb2="00000000" w:usb3="00000000" w:csb0="80000000" w:csb1="00000000"/>
  </w:font>
  <w:font w:name="Courier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ＭＳ 明朝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E"/>
    <w:multiLevelType w:val="singleLevel"/>
    <w:tmpl w:val="FFFFFF7E"/>
    <w:lvl w:ilvl="0" w:tentative="0">
      <w:start w:val="1"/>
      <w:numFmt w:val="decimal"/>
      <w:pStyle w:val="31"/>
      <w:lvlText w:val="%1."/>
      <w:lvlJc w:val="left"/>
      <w:pPr>
        <w:tabs>
          <w:tab w:val="left" w:pos="1080"/>
        </w:tabs>
        <w:ind w:left="1080" w:hanging="360"/>
      </w:pPr>
    </w:lvl>
  </w:abstractNum>
  <w:abstractNum w:abstractNumId="1">
    <w:nsid w:val="FFFFFF7F"/>
    <w:multiLevelType w:val="singleLevel"/>
    <w:tmpl w:val="FFFFFF7F"/>
    <w:lvl w:ilvl="0" w:tentative="0">
      <w:start w:val="1"/>
      <w:numFmt w:val="decimal"/>
      <w:pStyle w:val="30"/>
      <w:lvlText w:val="%1."/>
      <w:lvlJc w:val="left"/>
      <w:pPr>
        <w:tabs>
          <w:tab w:val="left" w:pos="720"/>
        </w:tabs>
        <w:ind w:left="720" w:hanging="360"/>
      </w:pPr>
    </w:lvl>
  </w:abstractNum>
  <w:abstractNum w:abstractNumId="2">
    <w:nsid w:val="FFFFFF82"/>
    <w:multiLevelType w:val="singleLevel"/>
    <w:tmpl w:val="FFFFFF82"/>
    <w:lvl w:ilvl="0" w:tentative="0">
      <w:start w:val="1"/>
      <w:numFmt w:val="bullet"/>
      <w:pStyle w:val="25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</w:abstractNum>
  <w:abstractNum w:abstractNumId="3">
    <w:nsid w:val="FFFFFF83"/>
    <w:multiLevelType w:val="singleLevel"/>
    <w:tmpl w:val="FFFFFF83"/>
    <w:lvl w:ilvl="0" w:tentative="0">
      <w:start w:val="1"/>
      <w:numFmt w:val="bullet"/>
      <w:pStyle w:val="24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</w:rPr>
    </w:lvl>
  </w:abstractNum>
  <w:abstractNum w:abstractNumId="4">
    <w:nsid w:val="FFFFFF88"/>
    <w:multiLevelType w:val="singleLevel"/>
    <w:tmpl w:val="FFFFFF88"/>
    <w:lvl w:ilvl="0" w:tentative="0">
      <w:start w:val="1"/>
      <w:numFmt w:val="decimal"/>
      <w:pStyle w:val="29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5">
    <w:nsid w:val="FFFFFF89"/>
    <w:multiLevelType w:val="singleLevel"/>
    <w:tmpl w:val="FFFFFF89"/>
    <w:lvl w:ilvl="0" w:tentative="0">
      <w:start w:val="1"/>
      <w:numFmt w:val="bullet"/>
      <w:pStyle w:val="23"/>
      <w:lvlText w:val=""/>
      <w:lvlJc w:val="left"/>
      <w:pPr>
        <w:tabs>
          <w:tab w:val="left" w:pos="360"/>
        </w:tabs>
        <w:ind w:left="360" w:hanging="360"/>
      </w:pPr>
      <w:rPr>
        <w:rFonts w:hint="default" w:ascii="Symbol" w:hAnsi="Symbol"/>
      </w:r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4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289C2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14:defaultImageDpi w14:val="300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semiHidden="0" w:name="macro"/>
    <w:lsdException w:uiPriority="99" w:name="toa heading"/>
    <w:lsdException w:qFormat="1" w:uiPriority="99" w:semiHidden="0" w:name="List"/>
    <w:lsdException w:uiPriority="99" w:semiHidden="0" w:name="List Bullet"/>
    <w:lsdException w:qFormat="1" w:uiPriority="99" w:semiHidden="0" w:name="List Number"/>
    <w:lsdException w:uiPriority="99" w:semiHidden="0" w:name="List 2"/>
    <w:lsdException w:uiPriority="99" w:semiHidden="0" w:name="List 3"/>
    <w:lsdException w:uiPriority="99" w:name="List 4"/>
    <w:lsdException w:uiPriority="99" w:name="List 5"/>
    <w:lsdException w:qFormat="1" w:uiPriority="99" w:semiHidden="0" w:name="List Bullet 2"/>
    <w:lsdException w:qFormat="1" w:uiPriority="99" w:semiHidden="0" w:name="List Bullet 3"/>
    <w:lsdException w:uiPriority="99" w:name="List Bullet 4"/>
    <w:lsdException w:uiPriority="99" w:name="List Bullet 5"/>
    <w:lsdException w:qFormat="1" w:uiPriority="99" w:semiHidden="0" w:name="List Number 2"/>
    <w:lsdException w:qFormat="1" w:uiPriority="99" w:semiHidden="0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semiHidden="0" w:name="Body Text"/>
    <w:lsdException w:uiPriority="99" w:name="Body Text Indent"/>
    <w:lsdException w:qFormat="1" w:uiPriority="99" w:semiHidden="0" w:name="List Continue"/>
    <w:lsdException w:uiPriority="99" w:semiHidden="0" w:name="List Continue 2"/>
    <w:lsdException w:uiPriority="99" w:semiHidden="0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qFormat="1" w:uiPriority="99" w:semiHidden="0" w:name="Body Text 2"/>
    <w:lsdException w:qFormat="1" w:uiPriority="99" w:semiHidden="0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unhideWhenUsed="0" w:uiPriority="63" w:semiHidden="0" w:name="Medium Shading 1"/>
    <w:lsdException w:qFormat="1"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unhideWhenUsed="0" w:uiPriority="67" w:semiHidden="0" w:name="Medium Grid 1"/>
    <w:lsdException w:qFormat="1"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qFormat="1" w:unhideWhenUsed="0" w:uiPriority="67" w:semiHidden="0" w:name="Medium Grid 1 Accent 1"/>
    <w:lsdException w:qFormat="1" w:unhideWhenUsed="0" w:uiPriority="68" w:semiHidden="0" w:name="Medium Grid 2 Accent 1"/>
    <w:lsdException w:qFormat="1" w:unhideWhenUsed="0" w:uiPriority="69" w:semiHidden="0" w:name="Medium Grid 3 Accent 1"/>
    <w:lsdException w:unhideWhenUsed="0" w:uiPriority="70" w:semiHidden="0" w:name="Dark List Accent 1"/>
    <w:lsdException w:qFormat="1"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qFormat="1" w:unhideWhenUsed="0" w:uiPriority="64" w:semiHidden="0" w:name="Medium Shading 2 Accent 2"/>
    <w:lsdException w:unhideWhenUsed="0" w:uiPriority="65" w:semiHidden="0" w:name="Medium List 1 Accent 2"/>
    <w:lsdException w:qFormat="1"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qFormat="1" w:unhideWhenUsed="0" w:uiPriority="63" w:semiHidden="0" w:name="Medium Shading 1 Accent 3"/>
    <w:lsdException w:qFormat="1"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qFormat="1" w:unhideWhenUsed="0" w:uiPriority="67" w:semiHidden="0" w:name="Medium Grid 1 Accent 3"/>
    <w:lsdException w:qFormat="1"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qFormat="1" w:unhideWhenUsed="0" w:uiPriority="62" w:semiHidden="0" w:name="Light Grid Accent 4"/>
    <w:lsdException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qFormat="1" w:unhideWhenUsed="0" w:uiPriority="66" w:semiHidden="0" w:name="Medium List 2 Accent 4"/>
    <w:lsdException w:unhideWhenUsed="0" w:uiPriority="67" w:semiHidden="0" w:name="Medium Grid 1 Accent 4"/>
    <w:lsdException w:qFormat="1" w:unhideWhenUsed="0" w:uiPriority="68" w:semiHidden="0" w:name="Medium Grid 2 Accent 4"/>
    <w:lsdException w:qFormat="1" w:unhideWhenUsed="0" w:uiPriority="69" w:semiHidden="0" w:name="Medium Grid 3 Accent 4"/>
    <w:lsdException w:unhideWhenUsed="0" w:uiPriority="70" w:semiHidden="0" w:name="Dark List Accent 4"/>
    <w:lsdException w:qFormat="1"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qFormat="1"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qFormat="1"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qFormat="1" w:unhideWhenUsed="0" w:uiPriority="68" w:semiHidden="0" w:name="Medium Grid 2 Accent 6"/>
    <w:lsdException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38"/>
    <w:qFormat/>
    <w:uiPriority w:val="9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paragraph" w:styleId="3">
    <w:name w:val="heading 2"/>
    <w:basedOn w:val="1"/>
    <w:next w:val="1"/>
    <w:link w:val="139"/>
    <w:unhideWhenUsed/>
    <w:qFormat/>
    <w:uiPriority w:val="9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paragraph" w:styleId="4">
    <w:name w:val="heading 3"/>
    <w:basedOn w:val="1"/>
    <w:next w:val="1"/>
    <w:link w:val="140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paragraph" w:styleId="5">
    <w:name w:val="heading 4"/>
    <w:basedOn w:val="1"/>
    <w:next w:val="1"/>
    <w:link w:val="150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paragraph" w:styleId="6">
    <w:name w:val="heading 5"/>
    <w:basedOn w:val="1"/>
    <w:next w:val="1"/>
    <w:link w:val="151"/>
    <w:semiHidden/>
    <w:unhideWhenUsed/>
    <w:qFormat/>
    <w:uiPriority w:val="9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54061" w:themeColor="accent1" w:themeShade="80"/>
    </w:rPr>
  </w:style>
  <w:style w:type="paragraph" w:styleId="7">
    <w:name w:val="heading 6"/>
    <w:basedOn w:val="1"/>
    <w:next w:val="1"/>
    <w:link w:val="152"/>
    <w:semiHidden/>
    <w:unhideWhenUsed/>
    <w:qFormat/>
    <w:uiPriority w:val="9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paragraph" w:styleId="8">
    <w:name w:val="heading 7"/>
    <w:basedOn w:val="1"/>
    <w:next w:val="1"/>
    <w:link w:val="153"/>
    <w:semiHidden/>
    <w:unhideWhenUsed/>
    <w:qFormat/>
    <w:uiPriority w:val="9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9">
    <w:name w:val="heading 8"/>
    <w:basedOn w:val="1"/>
    <w:next w:val="1"/>
    <w:link w:val="154"/>
    <w:semiHidden/>
    <w:unhideWhenUsed/>
    <w:qFormat/>
    <w:uiPriority w:val="9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paragraph" w:styleId="10">
    <w:name w:val="heading 9"/>
    <w:basedOn w:val="1"/>
    <w:next w:val="1"/>
    <w:link w:val="155"/>
    <w:semiHidden/>
    <w:unhideWhenUsed/>
    <w:qFormat/>
    <w:uiPriority w:val="9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ody Text"/>
    <w:basedOn w:val="1"/>
    <w:link w:val="144"/>
    <w:unhideWhenUsed/>
    <w:qFormat/>
    <w:uiPriority w:val="99"/>
    <w:pPr>
      <w:spacing w:after="120"/>
    </w:pPr>
  </w:style>
  <w:style w:type="paragraph" w:styleId="14">
    <w:name w:val="Body Text 2"/>
    <w:basedOn w:val="1"/>
    <w:link w:val="145"/>
    <w:unhideWhenUsed/>
    <w:qFormat/>
    <w:uiPriority w:val="99"/>
    <w:pPr>
      <w:spacing w:after="120" w:line="480" w:lineRule="auto"/>
    </w:pPr>
  </w:style>
  <w:style w:type="paragraph" w:styleId="15">
    <w:name w:val="Body Text 3"/>
    <w:basedOn w:val="1"/>
    <w:link w:val="146"/>
    <w:unhideWhenUsed/>
    <w:qFormat/>
    <w:uiPriority w:val="99"/>
    <w:pPr>
      <w:spacing w:after="120"/>
    </w:pPr>
    <w:rPr>
      <w:sz w:val="16"/>
      <w:szCs w:val="16"/>
    </w:rPr>
  </w:style>
  <w:style w:type="paragraph" w:styleId="16">
    <w:name w:val="caption"/>
    <w:basedOn w:val="1"/>
    <w:next w:val="1"/>
    <w:semiHidden/>
    <w:unhideWhenUsed/>
    <w:qFormat/>
    <w:uiPriority w:val="35"/>
    <w:pPr>
      <w:spacing w:line="240" w:lineRule="auto"/>
    </w:pPr>
    <w:rPr>
      <w:b/>
      <w:bCs/>
      <w:color w:val="4F81BD" w:themeColor="accent1"/>
      <w:sz w:val="18"/>
      <w:szCs w:val="18"/>
      <w14:textFill>
        <w14:solidFill>
          <w14:schemeClr w14:val="accent1"/>
        </w14:solidFill>
      </w14:textFill>
    </w:rPr>
  </w:style>
  <w:style w:type="character" w:styleId="17">
    <w:name w:val="Emphasis"/>
    <w:basedOn w:val="11"/>
    <w:qFormat/>
    <w:uiPriority w:val="20"/>
    <w:rPr>
      <w:i/>
      <w:iCs/>
    </w:rPr>
  </w:style>
  <w:style w:type="paragraph" w:styleId="18">
    <w:name w:val="footer"/>
    <w:basedOn w:val="1"/>
    <w:link w:val="136"/>
    <w:unhideWhenUsed/>
    <w:qFormat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19">
    <w:name w:val="header"/>
    <w:basedOn w:val="1"/>
    <w:link w:val="135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20">
    <w:name w:val="List"/>
    <w:basedOn w:val="1"/>
    <w:unhideWhenUsed/>
    <w:qFormat/>
    <w:uiPriority w:val="99"/>
    <w:pPr>
      <w:ind w:left="360" w:hanging="360"/>
      <w:contextualSpacing/>
    </w:pPr>
  </w:style>
  <w:style w:type="paragraph" w:styleId="21">
    <w:name w:val="List 2"/>
    <w:basedOn w:val="1"/>
    <w:unhideWhenUsed/>
    <w:uiPriority w:val="99"/>
    <w:pPr>
      <w:ind w:left="720" w:hanging="360"/>
      <w:contextualSpacing/>
    </w:pPr>
  </w:style>
  <w:style w:type="paragraph" w:styleId="22">
    <w:name w:val="List 3"/>
    <w:basedOn w:val="1"/>
    <w:unhideWhenUsed/>
    <w:uiPriority w:val="99"/>
    <w:pPr>
      <w:ind w:left="1080" w:hanging="360"/>
      <w:contextualSpacing/>
    </w:pPr>
  </w:style>
  <w:style w:type="paragraph" w:styleId="23">
    <w:name w:val="List Bullet"/>
    <w:basedOn w:val="1"/>
    <w:unhideWhenUsed/>
    <w:uiPriority w:val="99"/>
    <w:pPr>
      <w:numPr>
        <w:ilvl w:val="0"/>
        <w:numId w:val="1"/>
      </w:numPr>
      <w:contextualSpacing/>
    </w:pPr>
  </w:style>
  <w:style w:type="paragraph" w:styleId="24">
    <w:name w:val="List Bullet 2"/>
    <w:basedOn w:val="1"/>
    <w:unhideWhenUsed/>
    <w:qFormat/>
    <w:uiPriority w:val="99"/>
    <w:pPr>
      <w:numPr>
        <w:ilvl w:val="0"/>
        <w:numId w:val="2"/>
      </w:numPr>
      <w:contextualSpacing/>
    </w:pPr>
  </w:style>
  <w:style w:type="paragraph" w:styleId="25">
    <w:name w:val="List Bullet 3"/>
    <w:basedOn w:val="1"/>
    <w:unhideWhenUsed/>
    <w:qFormat/>
    <w:uiPriority w:val="99"/>
    <w:pPr>
      <w:numPr>
        <w:ilvl w:val="0"/>
        <w:numId w:val="3"/>
      </w:numPr>
      <w:contextualSpacing/>
    </w:pPr>
  </w:style>
  <w:style w:type="paragraph" w:styleId="26">
    <w:name w:val="List Continue"/>
    <w:basedOn w:val="1"/>
    <w:unhideWhenUsed/>
    <w:qFormat/>
    <w:uiPriority w:val="99"/>
    <w:pPr>
      <w:spacing w:after="120"/>
      <w:ind w:left="360"/>
      <w:contextualSpacing/>
    </w:pPr>
  </w:style>
  <w:style w:type="paragraph" w:styleId="27">
    <w:name w:val="List Continue 2"/>
    <w:basedOn w:val="1"/>
    <w:unhideWhenUsed/>
    <w:uiPriority w:val="99"/>
    <w:pPr>
      <w:spacing w:after="120"/>
      <w:ind w:left="720"/>
      <w:contextualSpacing/>
    </w:pPr>
  </w:style>
  <w:style w:type="paragraph" w:styleId="28">
    <w:name w:val="List Continue 3"/>
    <w:basedOn w:val="1"/>
    <w:unhideWhenUsed/>
    <w:uiPriority w:val="99"/>
    <w:pPr>
      <w:spacing w:after="120"/>
      <w:ind w:left="1080"/>
      <w:contextualSpacing/>
    </w:pPr>
  </w:style>
  <w:style w:type="paragraph" w:styleId="29">
    <w:name w:val="List Number"/>
    <w:basedOn w:val="1"/>
    <w:unhideWhenUsed/>
    <w:qFormat/>
    <w:uiPriority w:val="99"/>
    <w:pPr>
      <w:numPr>
        <w:ilvl w:val="0"/>
        <w:numId w:val="4"/>
      </w:numPr>
      <w:contextualSpacing/>
    </w:pPr>
  </w:style>
  <w:style w:type="paragraph" w:styleId="30">
    <w:name w:val="List Number 2"/>
    <w:basedOn w:val="1"/>
    <w:unhideWhenUsed/>
    <w:qFormat/>
    <w:uiPriority w:val="99"/>
    <w:pPr>
      <w:numPr>
        <w:ilvl w:val="0"/>
        <w:numId w:val="5"/>
      </w:numPr>
      <w:contextualSpacing/>
    </w:pPr>
  </w:style>
  <w:style w:type="paragraph" w:styleId="31">
    <w:name w:val="List Number 3"/>
    <w:basedOn w:val="1"/>
    <w:unhideWhenUsed/>
    <w:qFormat/>
    <w:uiPriority w:val="99"/>
    <w:pPr>
      <w:numPr>
        <w:ilvl w:val="0"/>
        <w:numId w:val="6"/>
      </w:numPr>
      <w:contextualSpacing/>
    </w:pPr>
  </w:style>
  <w:style w:type="paragraph" w:styleId="32">
    <w:name w:val="macro"/>
    <w:link w:val="147"/>
    <w:unhideWhenUsed/>
    <w:uiPriority w:val="99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200" w:line="276" w:lineRule="auto"/>
    </w:pPr>
    <w:rPr>
      <w:rFonts w:ascii="Courier" w:hAnsi="Courier" w:eastAsiaTheme="minorEastAsia" w:cstheme="minorBidi"/>
      <w:sz w:val="20"/>
      <w:szCs w:val="20"/>
      <w:lang w:val="en-US" w:eastAsia="en-US" w:bidi="ar-SA"/>
    </w:rPr>
  </w:style>
  <w:style w:type="character" w:styleId="33">
    <w:name w:val="Strong"/>
    <w:basedOn w:val="11"/>
    <w:qFormat/>
    <w:uiPriority w:val="22"/>
    <w:rPr>
      <w:b/>
      <w:bCs/>
    </w:rPr>
  </w:style>
  <w:style w:type="paragraph" w:styleId="34">
    <w:name w:val="Subtitle"/>
    <w:basedOn w:val="1"/>
    <w:next w:val="1"/>
    <w:link w:val="142"/>
    <w:qFormat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table" w:styleId="35">
    <w:name w:val="Table Grid"/>
    <w:basedOn w:val="12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36">
    <w:name w:val="Title"/>
    <w:basedOn w:val="1"/>
    <w:next w:val="1"/>
    <w:link w:val="141"/>
    <w:qFormat/>
    <w:uiPriority w:val="10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table" w:styleId="37">
    <w:name w:val="Light Shading"/>
    <w:basedOn w:val="12"/>
    <w:uiPriority w:val="60"/>
    <w:pPr>
      <w:spacing w:after="0" w:line="240" w:lineRule="auto"/>
    </w:pPr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table" w:styleId="38">
    <w:name w:val="Light Shading Accent 1"/>
    <w:basedOn w:val="12"/>
    <w:uiPriority w:val="60"/>
    <w:pPr>
      <w:spacing w:after="0" w:line="240" w:lineRule="auto"/>
    </w:pPr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39">
    <w:name w:val="Light Shading Accent 2"/>
    <w:basedOn w:val="12"/>
    <w:qFormat/>
    <w:uiPriority w:val="60"/>
    <w:pPr>
      <w:spacing w:after="0" w:line="240" w:lineRule="auto"/>
    </w:pPr>
    <w:rPr>
      <w:color w:val="953735" w:themeColor="accent2" w:themeShade="BF"/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</w:style>
  <w:style w:type="table" w:styleId="40">
    <w:name w:val="Light Shading Accent 3"/>
    <w:basedOn w:val="12"/>
    <w:uiPriority w:val="60"/>
    <w:pPr>
      <w:spacing w:after="0" w:line="240" w:lineRule="auto"/>
    </w:pPr>
    <w:rPr>
      <w:color w:val="77933C" w:themeColor="accent3" w:themeShade="BF"/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41">
    <w:name w:val="Light Shading Accent 4"/>
    <w:basedOn w:val="12"/>
    <w:uiPriority w:val="60"/>
    <w:pPr>
      <w:spacing w:after="0" w:line="240" w:lineRule="auto"/>
    </w:pPr>
    <w:rPr>
      <w:color w:val="604A7B" w:themeColor="accent4" w:themeShade="BF"/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42">
    <w:name w:val="Light Shading Accent 5"/>
    <w:basedOn w:val="12"/>
    <w:qFormat/>
    <w:uiPriority w:val="60"/>
    <w:pPr>
      <w:spacing w:after="0" w:line="240" w:lineRule="auto"/>
    </w:pPr>
    <w:rPr>
      <w:color w:val="31859C" w:themeColor="accent5" w:themeShade="BF"/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</w:style>
  <w:style w:type="table" w:styleId="43">
    <w:name w:val="Light Shading Accent 6"/>
    <w:basedOn w:val="12"/>
    <w:uiPriority w:val="60"/>
    <w:pPr>
      <w:spacing w:after="0" w:line="240" w:lineRule="auto"/>
    </w:pPr>
    <w:rPr>
      <w:color w:val="E46C0A" w:themeColor="accent6" w:themeShade="BF"/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</w:style>
  <w:style w:type="table" w:styleId="44">
    <w:name w:val="Light List"/>
    <w:basedOn w:val="12"/>
    <w:qFormat/>
    <w:uiPriority w:val="61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45">
    <w:name w:val="Light List Accent 1"/>
    <w:basedOn w:val="12"/>
    <w:qFormat/>
    <w:uiPriority w:val="61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46">
    <w:name w:val="Light List Accent 2"/>
    <w:basedOn w:val="12"/>
    <w:uiPriority w:val="61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47">
    <w:name w:val="Light List Accent 3"/>
    <w:basedOn w:val="12"/>
    <w:uiPriority w:val="61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48">
    <w:name w:val="Light List Accent 4"/>
    <w:basedOn w:val="12"/>
    <w:uiPriority w:val="61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49">
    <w:name w:val="Light List Accent 5"/>
    <w:basedOn w:val="12"/>
    <w:qFormat/>
    <w:uiPriority w:val="61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50">
    <w:name w:val="Light List Accent 6"/>
    <w:basedOn w:val="12"/>
    <w:uiPriority w:val="61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51">
    <w:name w:val="Light Grid"/>
    <w:basedOn w:val="12"/>
    <w:qFormat/>
    <w:uiPriority w:val="62"/>
    <w:pPr>
      <w:spacing w:after="0" w:line="240" w:lineRule="auto"/>
    </w:p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  <w:shd w:val="clear" w:color="auto" w:fill="BFBFBF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sz="8" w:space="0"/>
        </w:tcBorders>
      </w:tcPr>
    </w:tblStylePr>
  </w:style>
  <w:style w:type="table" w:styleId="52">
    <w:name w:val="Light Grid Accent 1"/>
    <w:basedOn w:val="12"/>
    <w:qFormat/>
    <w:uiPriority w:val="62"/>
    <w:pPr>
      <w:spacing w:after="0" w:line="240" w:lineRule="auto"/>
    </w:p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sz="8" w:space="0"/>
        </w:tcBorders>
      </w:tcPr>
    </w:tblStylePr>
  </w:style>
  <w:style w:type="table" w:styleId="53">
    <w:name w:val="Light Grid Accent 2"/>
    <w:basedOn w:val="12"/>
    <w:uiPriority w:val="62"/>
    <w:pPr>
      <w:spacing w:after="0" w:line="240" w:lineRule="auto"/>
    </w:p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  <w:shd w:val="clear" w:color="auto" w:fill="EFD3D3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sz="8" w:space="0"/>
        </w:tcBorders>
      </w:tcPr>
    </w:tblStylePr>
  </w:style>
  <w:style w:type="table" w:styleId="54">
    <w:name w:val="Light Grid Accent 3"/>
    <w:basedOn w:val="12"/>
    <w:uiPriority w:val="62"/>
    <w:pPr>
      <w:spacing w:after="0" w:line="240" w:lineRule="auto"/>
    </w:p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sz="8" w:space="0"/>
        </w:tcBorders>
      </w:tcPr>
    </w:tblStylePr>
  </w:style>
  <w:style w:type="table" w:styleId="55">
    <w:name w:val="Light Grid Accent 4"/>
    <w:basedOn w:val="12"/>
    <w:qFormat/>
    <w:uiPriority w:val="62"/>
    <w:pPr>
      <w:spacing w:after="0" w:line="240" w:lineRule="auto"/>
    </w:p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sz="8" w:space="0"/>
        </w:tcBorders>
      </w:tcPr>
    </w:tblStylePr>
  </w:style>
  <w:style w:type="table" w:styleId="56">
    <w:name w:val="Light Grid Accent 5"/>
    <w:basedOn w:val="12"/>
    <w:uiPriority w:val="62"/>
    <w:pPr>
      <w:spacing w:after="0" w:line="240" w:lineRule="auto"/>
    </w:p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  <w:shd w:val="clear" w:color="auto" w:fill="D2EAF0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sz="8" w:space="0"/>
        </w:tcBorders>
      </w:tcPr>
    </w:tblStylePr>
  </w:style>
  <w:style w:type="table" w:styleId="57">
    <w:name w:val="Light Grid Accent 6"/>
    <w:basedOn w:val="12"/>
    <w:uiPriority w:val="62"/>
    <w:pPr>
      <w:spacing w:after="0" w:line="240" w:lineRule="auto"/>
    </w:p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  <w:shd w:val="clear" w:color="auto" w:fill="FDE5D1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sz="8" w:space="0"/>
        </w:tcBorders>
      </w:tcPr>
    </w:tblStylePr>
  </w:style>
  <w:style w:type="table" w:styleId="58">
    <w:name w:val="Medium Shading 1"/>
    <w:basedOn w:val="12"/>
    <w:uiPriority w:val="63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3F3F3F" w:themeColor="text1" w:themeTint="BF" w:sz="8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F3F3F" w:themeColor="text1" w:themeTint="BF" w:sz="6" w:space="0"/>
          <w:left w:val="single" w:color="3F3F3F" w:themeColor="text1" w:themeTint="BF" w:sz="8" w:space="0"/>
          <w:bottom w:val="single" w:color="3F3F3F" w:themeColor="text1" w:themeTint="BF" w:sz="8" w:space="0"/>
          <w:right w:val="single" w:color="3F3F3F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FBFBF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59">
    <w:name w:val="Medium Shading 1 Accent 1"/>
    <w:basedOn w:val="12"/>
    <w:uiPriority w:val="63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0">
    <w:name w:val="Medium Shading 1 Accent 2"/>
    <w:basedOn w:val="12"/>
    <w:uiPriority w:val="63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3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1">
    <w:name w:val="Medium Shading 1 Accent 3"/>
    <w:basedOn w:val="12"/>
    <w:qFormat/>
    <w:uiPriority w:val="63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B4CC82" w:themeColor="accent3" w:themeTint="BF" w:sz="8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4CC82" w:themeColor="accent3" w:themeTint="BF" w:sz="6" w:space="0"/>
          <w:left w:val="single" w:color="B4CC82" w:themeColor="accent3" w:themeTint="BF" w:sz="8" w:space="0"/>
          <w:bottom w:val="single" w:color="B4CC82" w:themeColor="accent3" w:themeTint="BF" w:sz="8" w:space="0"/>
          <w:right w:val="single" w:color="B4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2">
    <w:name w:val="Medium Shading 1 Accent 4"/>
    <w:basedOn w:val="12"/>
    <w:uiPriority w:val="63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3">
    <w:name w:val="Medium Shading 1 Accent 5"/>
    <w:basedOn w:val="12"/>
    <w:uiPriority w:val="63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4">
    <w:name w:val="Medium Shading 1 Accent 6"/>
    <w:basedOn w:val="12"/>
    <w:uiPriority w:val="63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5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65">
    <w:name w:val="Medium Shading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6">
    <w:name w:val="Medium Shading 2 Accent 1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7">
    <w:name w:val="Medium Shading 2 Accent 2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8">
    <w:name w:val="Medium Shading 2 Accent 3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69">
    <w:name w:val="Medium Shading 2 Accent 4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0">
    <w:name w:val="Medium Shading 2 Accent 5"/>
    <w:basedOn w:val="12"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1">
    <w:name w:val="Medium Shading 2 Accent 6"/>
    <w:basedOn w:val="12"/>
    <w:qFormat/>
    <w:uiPriority w:val="64"/>
    <w:pPr>
      <w:spacing w:after="0" w:line="240" w:lineRule="auto"/>
    </w:pPr>
    <w:tblPr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background1" w:themeFillShade="D8"/>
      </w:tcPr>
    </w:tblStylePr>
    <w:tblStylePr w:type="band1Horz">
      <w:tblPr/>
      <w:tcPr>
        <w:shd w:val="clear" w:color="auto" w:fill="D7D7D7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72">
    <w:name w:val="Medium Lis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BFBFBF" w:themeFill="text1" w:themeFillTint="3F"/>
      </w:tcPr>
    </w:tblStylePr>
    <w:tblStylePr w:type="band1Horz">
      <w:tblPr/>
      <w:tcPr>
        <w:shd w:val="clear" w:color="auto" w:fill="BFBFBF" w:themeFill="text1" w:themeFillTint="3F"/>
      </w:tcPr>
    </w:tblStylePr>
  </w:style>
  <w:style w:type="table" w:styleId="73">
    <w:name w:val="Medium List 1 Accent 1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74">
    <w:name w:val="Medium List 1 Accent 2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3" w:themeFill="accent2" w:themeFillTint="3F"/>
      </w:tcPr>
    </w:tblStylePr>
    <w:tblStylePr w:type="band1Horz">
      <w:tblPr/>
      <w:tcPr>
        <w:shd w:val="clear" w:color="auto" w:fill="EFD3D3" w:themeFill="accent2" w:themeFillTint="3F"/>
      </w:tcPr>
    </w:tblStylePr>
  </w:style>
  <w:style w:type="table" w:styleId="75">
    <w:name w:val="Medium List 1 Accent 3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76">
    <w:name w:val="Medium List 1 Accent 4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77">
    <w:name w:val="Medium List 1 Accent 5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0" w:themeFill="accent5" w:themeFillTint="3F"/>
      </w:tcPr>
    </w:tblStylePr>
    <w:tblStylePr w:type="band1Horz">
      <w:tblPr/>
      <w:tcPr>
        <w:shd w:val="clear" w:color="auto" w:fill="D2EAF0" w:themeFill="accent5" w:themeFillTint="3F"/>
      </w:tcPr>
    </w:tblStylePr>
  </w:style>
  <w:style w:type="table" w:styleId="78">
    <w:name w:val="Medium List 1 Accent 6"/>
    <w:basedOn w:val="12"/>
    <w:uiPriority w:val="65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  <w14:textFill>
          <w14:solidFill>
            <w14:schemeClr w14:val="tx2"/>
          </w14:solidFill>
        </w14:textFill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5D1" w:themeFill="accent6" w:themeFillTint="3F"/>
      </w:tcPr>
    </w:tblStylePr>
    <w:tblStylePr w:type="band1Horz">
      <w:tblPr/>
      <w:tcPr>
        <w:shd w:val="clear" w:color="auto" w:fill="FDE5D1" w:themeFill="accent6" w:themeFillTint="3F"/>
      </w:tcPr>
    </w:tblStylePr>
  </w:style>
  <w:style w:type="table" w:styleId="79">
    <w:name w:val="Medium Lis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FBFBF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0">
    <w:name w:val="Medium List 2 Accent 1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1">
    <w:name w:val="Medium List 2 Accent 2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3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2">
    <w:name w:val="Medium List 2 Accent 3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3">
    <w:name w:val="Medium List 2 Accent 4"/>
    <w:basedOn w:val="12"/>
    <w:qFormat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4">
    <w:name w:val="Medium List 2 Accent 5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5">
    <w:name w:val="Medium List 2 Accent 6"/>
    <w:basedOn w:val="12"/>
    <w:uiPriority w:val="66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5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86">
    <w:name w:val="Medium Grid 1"/>
    <w:basedOn w:val="12"/>
    <w:uiPriority w:val="67"/>
    <w:pPr>
      <w:spacing w:after="0" w:line="240" w:lineRule="auto"/>
    </w:pPr>
    <w:tblPr>
      <w:tblBorders>
        <w:top w:val="single" w:color="3F3F3F" w:themeColor="text1" w:themeTint="BF" w:sz="8" w:space="0"/>
        <w:left w:val="single" w:color="3F3F3F" w:themeColor="text1" w:themeTint="BF" w:sz="8" w:space="0"/>
        <w:bottom w:val="single" w:color="3F3F3F" w:themeColor="text1" w:themeTint="BF" w:sz="8" w:space="0"/>
        <w:right w:val="single" w:color="3F3F3F" w:themeColor="text1" w:themeTint="BF" w:sz="8" w:space="0"/>
        <w:insideH w:val="single" w:color="3F3F3F" w:themeColor="text1" w:themeTint="BF" w:sz="8" w:space="0"/>
        <w:insideV w:val="single" w:color="3F3F3F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F3F3F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87">
    <w:name w:val="Medium Grid 1 Accent 1"/>
    <w:basedOn w:val="12"/>
    <w:qFormat/>
    <w:uiPriority w:val="67"/>
    <w:pPr>
      <w:spacing w:after="0" w:line="240" w:lineRule="auto"/>
    </w:pPr>
    <w:tblPr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88">
    <w:name w:val="Medium Grid 1 Accent 2"/>
    <w:basedOn w:val="12"/>
    <w:uiPriority w:val="67"/>
    <w:pPr>
      <w:spacing w:after="0" w:line="240" w:lineRule="auto"/>
    </w:pPr>
    <w:tblPr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89">
    <w:name w:val="Medium Grid 1 Accent 3"/>
    <w:basedOn w:val="12"/>
    <w:qFormat/>
    <w:uiPriority w:val="67"/>
    <w:pPr>
      <w:spacing w:after="0" w:line="240" w:lineRule="auto"/>
    </w:pPr>
    <w:tblPr>
      <w:tblBorders>
        <w:top w:val="single" w:color="B4CC82" w:themeColor="accent3" w:themeTint="BF" w:sz="8" w:space="0"/>
        <w:left w:val="single" w:color="B4CC82" w:themeColor="accent3" w:themeTint="BF" w:sz="8" w:space="0"/>
        <w:bottom w:val="single" w:color="B4CC82" w:themeColor="accent3" w:themeTint="BF" w:sz="8" w:space="0"/>
        <w:right w:val="single" w:color="B4CC82" w:themeColor="accent3" w:themeTint="BF" w:sz="8" w:space="0"/>
        <w:insideH w:val="single" w:color="B4CC82" w:themeColor="accent3" w:themeTint="BF" w:sz="8" w:space="0"/>
        <w:insideV w:val="single" w:color="B4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4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90">
    <w:name w:val="Medium Grid 1 Accent 4"/>
    <w:basedOn w:val="12"/>
    <w:uiPriority w:val="67"/>
    <w:pPr>
      <w:spacing w:after="0" w:line="240" w:lineRule="auto"/>
    </w:pPr>
    <w:tblPr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91">
    <w:name w:val="Medium Grid 1 Accent 5"/>
    <w:basedOn w:val="12"/>
    <w:qFormat/>
    <w:uiPriority w:val="67"/>
    <w:pPr>
      <w:spacing w:after="0" w:line="240" w:lineRule="auto"/>
    </w:pPr>
    <w:tblPr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92">
    <w:name w:val="Medium Grid 1 Accent 6"/>
    <w:basedOn w:val="12"/>
    <w:uiPriority w:val="67"/>
    <w:pPr>
      <w:spacing w:after="0" w:line="240" w:lineRule="auto"/>
    </w:pPr>
    <w:tblPr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93">
    <w:name w:val="Medium Grid 2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E5E5" w:themeFill="tex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7F7F7F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4">
    <w:name w:val="Medium Grid 2 Accent 1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C0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5">
    <w:name w:val="Medium Grid 2 Accent 2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6">
    <w:name w:val="Medium Grid 2 Accent 3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7">
    <w:name w:val="Medium Grid 2 Accent 4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2EFF5" w:themeFill="accent4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8">
    <w:name w:val="Medium Grid 2 Accent 5"/>
    <w:basedOn w:val="12"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99">
    <w:name w:val="Medium Grid 2 Accent 6"/>
    <w:basedOn w:val="12"/>
    <w:qFormat/>
    <w:uiPriority w:val="68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  <w14:textFill>
          <w14:solidFill>
            <w14:schemeClr w14:val="tx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100">
    <w:name w:val="Medium Grid 3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FBFBF" w:themeFill="tex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F7F7F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7F7F7F" w:themeFill="text1" w:themeFillTint="7F"/>
      </w:tcPr>
    </w:tblStylePr>
  </w:style>
  <w:style w:type="table" w:styleId="101">
    <w:name w:val="Medium Grid 3 Accent 1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C0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7C0DE" w:themeFill="accent1" w:themeFillTint="7F"/>
      </w:tcPr>
    </w:tblStylePr>
  </w:style>
  <w:style w:type="table" w:styleId="102">
    <w:name w:val="Medium Grid 3 Accent 2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3" w:themeFill="accent2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DFA7A6" w:themeFill="accent2" w:themeFillTint="7F"/>
      </w:tcPr>
    </w:tblStylePr>
  </w:style>
  <w:style w:type="table" w:styleId="103">
    <w:name w:val="Medium Grid 3 Accent 3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CDDDAC" w:themeFill="accent3" w:themeFillTint="7F"/>
      </w:tcPr>
    </w:tblStylePr>
  </w:style>
  <w:style w:type="table" w:styleId="104">
    <w:name w:val="Medium Grid 3 Accent 4"/>
    <w:basedOn w:val="12"/>
    <w:qFormat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BFB1D0" w:themeFill="accent4" w:themeFillTint="7F"/>
      </w:tcPr>
    </w:tblStylePr>
  </w:style>
  <w:style w:type="table" w:styleId="105">
    <w:name w:val="Medium Grid 3 Accent 5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0" w:themeFill="accent5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A5D5E2" w:themeFill="accent5" w:themeFillTint="7F"/>
      </w:tcPr>
    </w:tblStylePr>
  </w:style>
  <w:style w:type="table" w:styleId="106">
    <w:name w:val="Medium Grid 3 Accent 6"/>
    <w:basedOn w:val="12"/>
    <w:uiPriority w:val="69"/>
    <w:pPr>
      <w:spacing w:after="0" w:line="240" w:lineRule="auto"/>
    </w:pPr>
    <w:tblPr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5D1" w:themeFill="accent6" w:themeFillTint="3F"/>
    </w:tcPr>
    <w:tblStylePr w:type="fir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sz="8" w:space="0"/>
          <w:insideV w:val="single" w:sz="8" w:space="0"/>
        </w:tcBorders>
        <w:shd w:val="clear" w:color="auto" w:fill="FBCAA2" w:themeFill="accent6" w:themeFillTint="7F"/>
      </w:tcPr>
    </w:tblStylePr>
  </w:style>
  <w:style w:type="table" w:styleId="107">
    <w:name w:val="Dark List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108">
    <w:name w:val="Dark List Accent 1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60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6091" w:themeFill="accent1" w:themeFillShade="BF"/>
      </w:tcPr>
    </w:tblStylePr>
  </w:style>
  <w:style w:type="table" w:styleId="109">
    <w:name w:val="Dark List Accent 2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7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734" w:themeFill="accent2" w:themeFillShade="BF"/>
      </w:tcPr>
    </w:tblStylePr>
  </w:style>
  <w:style w:type="table" w:styleId="110">
    <w:name w:val="Dark List Accent 3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111">
    <w:name w:val="Dark List Accent 4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0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112">
    <w:name w:val="Dark List Accent 5"/>
    <w:basedOn w:val="12"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113">
    <w:name w:val="Dark List Accent 6"/>
    <w:basedOn w:val="12"/>
    <w:qFormat/>
    <w:uiPriority w:val="70"/>
    <w:pPr>
      <w:spacing w:after="0" w:line="240" w:lineRule="auto"/>
    </w:pPr>
    <w:rPr>
      <w:color w:val="FFFFFF" w:themeColor="background1"/>
      <w14:textFill>
        <w14:solidFill>
          <w14:schemeClr w14:val="bg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9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9" w:themeFill="accent6" w:themeFillShade="BF"/>
      </w:tcPr>
    </w:tblStylePr>
  </w:style>
  <w:style w:type="table" w:styleId="114">
    <w:name w:val="Colorful Shading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7F7F7F" w:themeFill="tex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5">
    <w:name w:val="Colorful Shading Accent 1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B4D74" w:themeFill="accent1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B4D74" w:themeFill="accent1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4D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C0DE" w:themeFill="accent1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6">
    <w:name w:val="Colorful Shading Accent 2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7">
    <w:name w:val="Colorful Shading Accent 3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18">
    <w:name w:val="Colorful Shading Accent 4"/>
    <w:basedOn w:val="12"/>
    <w:qFormat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4C3A62" w:themeFill="accent4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A62" w:themeFill="accent4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A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19">
    <w:name w:val="Colorful Shading Accent 5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0">
    <w:name w:val="Colorful Shading Accent 6"/>
    <w:basedOn w:val="12"/>
    <w:uiPriority w:val="71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single" w:color="FFFFFF" w:themeColor="background1" w:sz="6" w:space="0"/>
        </w:tcBorders>
        <w:shd w:val="clear" w:color="auto" w:fill="B65607" w:themeFill="accent6" w:themeFillShade="99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7" w:themeFill="accent6" w:themeFillShade="99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7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  <w14:textFill>
          <w14:solidFill>
            <w14:schemeClr w14:val="tx1"/>
          </w14:solidFill>
        </w14:textFill>
      </w:rPr>
    </w:tblStylePr>
    <w:tblStylePr w:type="nwCell">
      <w:rPr>
        <w:color w:val="000000" w:themeColor="text1"/>
        <w14:textFill>
          <w14:solidFill>
            <w14:schemeClr w14:val="tx1"/>
          </w14:solidFill>
        </w14:textFill>
      </w:rPr>
    </w:tblStylePr>
  </w:style>
  <w:style w:type="table" w:styleId="121">
    <w:name w:val="Colorful List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E5E5" w:themeFill="tex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22">
    <w:name w:val="Colorful List Accent 1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23">
    <w:name w:val="Colorful List Accent 2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F3B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3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24">
    <w:name w:val="Colorful List Accent 3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F83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25">
    <w:name w:val="Colorful List Accent 4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5" w:themeFill="accent4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D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26">
    <w:name w:val="Colorful List Accent 5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F3730A" w:themeFill="accent6" w:themeFillShade="CC"/>
      </w:tcPr>
    </w:tblStylePr>
    <w:tblStylePr w:type="lastRow">
      <w:rPr>
        <w:b/>
        <w:bCs/>
        <w:color w:val="F3740B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0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27">
    <w:name w:val="Colorful List Accent 6"/>
    <w:basedOn w:val="12"/>
    <w:uiPriority w:val="72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58EA6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5D1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128">
    <w:name w:val="Colorful Grid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7F7F7F" w:themeFill="text1" w:themeFillTint="7F"/>
      </w:tcPr>
    </w:tblStylePr>
    <w:tblStylePr w:type="band1Horz">
      <w:tblPr/>
      <w:tcPr>
        <w:shd w:val="clear" w:color="auto" w:fill="7F7F7F" w:themeFill="text1" w:themeFillTint="7F"/>
      </w:tcPr>
    </w:tblStylePr>
  </w:style>
  <w:style w:type="table" w:styleId="129">
    <w:name w:val="Colorful Grid Accent 1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66091" w:themeFill="accent1" w:themeFillShade="BF"/>
      </w:tcPr>
    </w:tblStylePr>
    <w:tblStylePr w:type="band1Vert">
      <w:tblPr/>
      <w:tcPr>
        <w:shd w:val="clear" w:color="auto" w:fill="A7C0DE" w:themeFill="accent1" w:themeFillTint="7F"/>
      </w:tcPr>
    </w:tblStylePr>
    <w:tblStylePr w:type="band1Horz">
      <w:tblPr/>
      <w:tcPr>
        <w:shd w:val="clear" w:color="auto" w:fill="A7C0DE" w:themeFill="accent1" w:themeFillTint="7F"/>
      </w:tcPr>
    </w:tblStylePr>
  </w:style>
  <w:style w:type="table" w:styleId="130">
    <w:name w:val="Colorful Grid Accent 2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9437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31">
    <w:name w:val="Colorful Grid Accent 3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32">
    <w:name w:val="Colorful Grid Accent 4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33">
    <w:name w:val="Colorful Grid Accent 5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34">
    <w:name w:val="Colorful Grid Accent 6"/>
    <w:basedOn w:val="12"/>
    <w:uiPriority w:val="73"/>
    <w:pPr>
      <w:spacing w:after="0" w:line="240" w:lineRule="auto"/>
    </w:pPr>
    <w:rPr>
      <w:color w:val="000000" w:themeColor="text1"/>
      <w14:textFill>
        <w14:solidFill>
          <w14:schemeClr w14:val="tx1"/>
        </w14:solidFill>
      </w14:textFill>
    </w:rPr>
    <w:tblPr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  <w14:textFill>
          <w14:solidFill>
            <w14:schemeClr w14:val="tx1"/>
          </w14:solidFill>
        </w14:textFill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lastCol">
      <w:rPr>
        <w:color w:val="FFFFFF" w:themeColor="background1"/>
        <w14:textFill>
          <w14:solidFill>
            <w14:schemeClr w14:val="bg1"/>
          </w14:solidFill>
        </w14:textFill>
      </w:rPr>
      <w:tblPr/>
      <w:tcPr>
        <w:shd w:val="clear" w:color="auto" w:fill="E36C09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135">
    <w:name w:val="Header Char"/>
    <w:basedOn w:val="11"/>
    <w:link w:val="19"/>
    <w:uiPriority w:val="99"/>
  </w:style>
  <w:style w:type="character" w:customStyle="1" w:styleId="136">
    <w:name w:val="Footer Char"/>
    <w:basedOn w:val="11"/>
    <w:link w:val="18"/>
    <w:qFormat/>
    <w:uiPriority w:val="99"/>
  </w:style>
  <w:style w:type="paragraph" w:styleId="137">
    <w:name w:val="No Spacing"/>
    <w:qFormat/>
    <w:uiPriority w:val="1"/>
    <w:pPr>
      <w:spacing w:after="0" w:line="240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customStyle="1" w:styleId="13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b/>
      <w:bCs/>
      <w:color w:val="376092" w:themeColor="accent1" w:themeShade="BF"/>
      <w:sz w:val="28"/>
      <w:szCs w:val="28"/>
    </w:rPr>
  </w:style>
  <w:style w:type="character" w:customStyle="1" w:styleId="13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  <w14:textFill>
        <w14:solidFill>
          <w14:schemeClr w14:val="accent1"/>
        </w14:solidFill>
      </w14:textFill>
    </w:rPr>
  </w:style>
  <w:style w:type="character" w:customStyle="1" w:styleId="140">
    <w:name w:val="Heading 3 Char"/>
    <w:basedOn w:val="11"/>
    <w:link w:val="4"/>
    <w:qFormat/>
    <w:uiPriority w:val="9"/>
    <w:rPr>
      <w:rFonts w:asciiTheme="majorHAnsi" w:hAnsiTheme="majorHAnsi" w:eastAsiaTheme="majorEastAsia" w:cstheme="majorBidi"/>
      <w:b/>
      <w:b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41">
    <w:name w:val="Title Char"/>
    <w:basedOn w:val="11"/>
    <w:link w:val="36"/>
    <w:qFormat/>
    <w:uiPriority w:val="10"/>
    <w:rPr>
      <w:rFonts w:asciiTheme="majorHAnsi" w:hAnsiTheme="majorHAnsi" w:eastAsiaTheme="majorEastAsia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142">
    <w:name w:val="Subtitle Char"/>
    <w:basedOn w:val="11"/>
    <w:link w:val="34"/>
    <w:uiPriority w:val="11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  <w14:textFill>
        <w14:solidFill>
          <w14:schemeClr w14:val="accent1"/>
        </w14:solidFill>
      </w14:textFill>
    </w:rPr>
  </w:style>
  <w:style w:type="paragraph" w:styleId="143">
    <w:name w:val="List Paragraph"/>
    <w:basedOn w:val="1"/>
    <w:qFormat/>
    <w:uiPriority w:val="34"/>
    <w:pPr>
      <w:ind w:left="720"/>
      <w:contextualSpacing/>
    </w:pPr>
  </w:style>
  <w:style w:type="character" w:customStyle="1" w:styleId="144">
    <w:name w:val="Body Text Char"/>
    <w:basedOn w:val="11"/>
    <w:link w:val="13"/>
    <w:qFormat/>
    <w:uiPriority w:val="99"/>
  </w:style>
  <w:style w:type="character" w:customStyle="1" w:styleId="145">
    <w:name w:val="Body Text 2 Char"/>
    <w:basedOn w:val="11"/>
    <w:link w:val="14"/>
    <w:qFormat/>
    <w:uiPriority w:val="99"/>
  </w:style>
  <w:style w:type="character" w:customStyle="1" w:styleId="146">
    <w:name w:val="Body Text 3 Char"/>
    <w:basedOn w:val="11"/>
    <w:link w:val="15"/>
    <w:qFormat/>
    <w:uiPriority w:val="99"/>
    <w:rPr>
      <w:sz w:val="16"/>
      <w:szCs w:val="16"/>
    </w:rPr>
  </w:style>
  <w:style w:type="character" w:customStyle="1" w:styleId="147">
    <w:name w:val="Macro Text Char"/>
    <w:basedOn w:val="11"/>
    <w:link w:val="32"/>
    <w:qFormat/>
    <w:uiPriority w:val="99"/>
    <w:rPr>
      <w:rFonts w:ascii="Courier" w:hAnsi="Courier"/>
      <w:sz w:val="20"/>
      <w:szCs w:val="20"/>
    </w:rPr>
  </w:style>
  <w:style w:type="paragraph" w:styleId="148">
    <w:name w:val="Quote"/>
    <w:basedOn w:val="1"/>
    <w:next w:val="1"/>
    <w:link w:val="149"/>
    <w:qFormat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49">
    <w:name w:val="Quote Char"/>
    <w:basedOn w:val="11"/>
    <w:link w:val="148"/>
    <w:uiPriority w:val="29"/>
    <w:rPr>
      <w:i/>
      <w:iCs/>
      <w:color w:val="000000" w:themeColor="text1"/>
      <w14:textFill>
        <w14:solidFill>
          <w14:schemeClr w14:val="tx1"/>
        </w14:solidFill>
      </w14:textFill>
    </w:rPr>
  </w:style>
  <w:style w:type="character" w:customStyle="1" w:styleId="150">
    <w:name w:val="Heading 4 Char"/>
    <w:basedOn w:val="11"/>
    <w:link w:val="5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1">
    <w:name w:val="Heading 5 Char"/>
    <w:basedOn w:val="11"/>
    <w:link w:val="6"/>
    <w:semiHidden/>
    <w:uiPriority w:val="9"/>
    <w:rPr>
      <w:rFonts w:asciiTheme="majorHAnsi" w:hAnsiTheme="majorHAnsi" w:eastAsiaTheme="majorEastAsia" w:cstheme="majorBidi"/>
      <w:color w:val="254061" w:themeColor="accent1" w:themeShade="80"/>
    </w:rPr>
  </w:style>
  <w:style w:type="character" w:customStyle="1" w:styleId="152">
    <w:name w:val="Heading 6 Char"/>
    <w:basedOn w:val="11"/>
    <w:link w:val="7"/>
    <w:semiHidden/>
    <w:qFormat/>
    <w:uiPriority w:val="9"/>
    <w:rPr>
      <w:rFonts w:asciiTheme="majorHAnsi" w:hAnsiTheme="majorHAnsi" w:eastAsiaTheme="majorEastAsia" w:cstheme="majorBidi"/>
      <w:i/>
      <w:iCs/>
      <w:color w:val="254061" w:themeColor="accent1" w:themeShade="80"/>
    </w:rPr>
  </w:style>
  <w:style w:type="character" w:customStyle="1" w:styleId="153">
    <w:name w:val="Heading 7 Char"/>
    <w:basedOn w:val="11"/>
    <w:link w:val="8"/>
    <w:semiHidden/>
    <w:uiPriority w:val="9"/>
    <w:rPr>
      <w:rFonts w:asciiTheme="majorHAnsi" w:hAnsiTheme="majorHAnsi" w:eastAsiaTheme="majorEastAsia" w:cstheme="majorBidi"/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54">
    <w:name w:val="Heading 8 Char"/>
    <w:basedOn w:val="11"/>
    <w:link w:val="9"/>
    <w:semiHidden/>
    <w:uiPriority w:val="9"/>
    <w:rPr>
      <w:rFonts w:asciiTheme="majorHAnsi" w:hAnsiTheme="majorHAnsi" w:eastAsiaTheme="majorEastAsia" w:cstheme="majorBidi"/>
      <w:color w:val="4F81BD" w:themeColor="accent1"/>
      <w:sz w:val="20"/>
      <w:szCs w:val="20"/>
      <w14:textFill>
        <w14:solidFill>
          <w14:schemeClr w14:val="accent1"/>
        </w14:solidFill>
      </w14:textFill>
    </w:rPr>
  </w:style>
  <w:style w:type="character" w:customStyle="1" w:styleId="155">
    <w:name w:val="Heading 9 Char"/>
    <w:basedOn w:val="11"/>
    <w:link w:val="10"/>
    <w:semiHidden/>
    <w:qFormat/>
    <w:uiPriority w:val="9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156">
    <w:name w:val="Intense Quote"/>
    <w:basedOn w:val="1"/>
    <w:next w:val="1"/>
    <w:link w:val="157"/>
    <w:qFormat/>
    <w:uiPriority w:val="30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7">
    <w:name w:val="Intense Quote Char"/>
    <w:basedOn w:val="11"/>
    <w:link w:val="156"/>
    <w:qFormat/>
    <w:uiPriority w:val="30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58">
    <w:name w:val="Subtle Emphasis"/>
    <w:basedOn w:val="11"/>
    <w:qFormat/>
    <w:uiPriority w:val="19"/>
    <w:rPr>
      <w:i/>
      <w:iCs/>
      <w:color w:val="808080" w:themeColor="text1" w:themeTint="80"/>
      <w14:textFill>
        <w14:solidFill>
          <w14:schemeClr w14:val="tx1">
            <w14:lumMod w14:val="50000"/>
            <w14:lumOff w14:val="50000"/>
          </w14:schemeClr>
        </w14:solidFill>
      </w14:textFill>
    </w:rPr>
  </w:style>
  <w:style w:type="character" w:customStyle="1" w:styleId="159">
    <w:name w:val="Intense Emphasis"/>
    <w:basedOn w:val="11"/>
    <w:qFormat/>
    <w:uiPriority w:val="21"/>
    <w:rPr>
      <w:b/>
      <w:bCs/>
      <w:i/>
      <w:iCs/>
      <w:color w:val="4F81BD" w:themeColor="accent1"/>
      <w14:textFill>
        <w14:solidFill>
          <w14:schemeClr w14:val="accent1"/>
        </w14:solidFill>
      </w14:textFill>
    </w:rPr>
  </w:style>
  <w:style w:type="character" w:customStyle="1" w:styleId="160">
    <w:name w:val="Subtle Reference"/>
    <w:basedOn w:val="11"/>
    <w:qFormat/>
    <w:uiPriority w:val="31"/>
    <w:rPr>
      <w:smallCaps/>
      <w:color w:val="C0504D" w:themeColor="accent2"/>
      <w:u w:val="single"/>
      <w14:textFill>
        <w14:solidFill>
          <w14:schemeClr w14:val="accent2"/>
        </w14:solidFill>
      </w14:textFill>
    </w:rPr>
  </w:style>
  <w:style w:type="character" w:customStyle="1" w:styleId="161">
    <w:name w:val="Intense Reference"/>
    <w:basedOn w:val="11"/>
    <w:qFormat/>
    <w:uiPriority w:val="32"/>
    <w:rPr>
      <w:b/>
      <w:bCs/>
      <w:smallCaps/>
      <w:color w:val="C0504D" w:themeColor="accent2"/>
      <w:spacing w:val="5"/>
      <w:u w:val="single"/>
      <w14:textFill>
        <w14:solidFill>
          <w14:schemeClr w14:val="accent2"/>
        </w14:solidFill>
      </w14:textFill>
    </w:rPr>
  </w:style>
  <w:style w:type="character" w:customStyle="1" w:styleId="162">
    <w:name w:val="Book Title"/>
    <w:basedOn w:val="11"/>
    <w:qFormat/>
    <w:uiPriority w:val="33"/>
    <w:rPr>
      <w:b/>
      <w:bCs/>
      <w:smallCaps/>
      <w:spacing w:val="5"/>
    </w:rPr>
  </w:style>
  <w:style w:type="paragraph" w:customStyle="1" w:styleId="163">
    <w:name w:val="TOC Heading"/>
    <w:basedOn w:val="2"/>
    <w:next w:val="1"/>
    <w:semiHidden/>
    <w:unhideWhenUsed/>
    <w:qFormat/>
    <w:uiPriority w:val="39"/>
    <w:pPr>
      <w:outlineLvl w:val="9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  <dc:description>generated by python-docx</dc:description>
  <cp:lastModifiedBy>DELL</cp:lastModifiedBy>
  <dcterms:modified xsi:type="dcterms:W3CDTF">2025-02-24T18:30:42Z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1033-12.2.0.20323</vt:lpwstr>
  </property>
  <property fmtid="{D5CDD505-2E9C-101B-9397-08002B2CF9AE}" pid="3" name="ICV">
    <vt:lpwstr>4FEE40FF9D324DD2A0CF98953D801B9D_12</vt:lpwstr>
  </property>
</Properties>
</file>